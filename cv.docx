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d|d|d</w:t>
      </w:r>
    </w:p>
    <w:p>
      <w:pPr>
        <w:pStyle w:val="Heading1"/>
      </w:pPr>
      <w:r>
        <w:t>About Me</w:t>
      </w:r>
    </w:p>
    <w:p>
      <w:r>
        <w:t>d</w:t>
      </w:r>
    </w:p>
    <w:p>
      <w:pPr>
        <w:pStyle w:val="Heading1"/>
      </w:pPr>
      <w:r>
        <w:t>Work Experience:</w:t>
      </w:r>
    </w:p>
    <w:p>
      <w:r>
        <w:rPr>
          <w:b/>
        </w:rPr>
        <w:t>d:</w:t>
      </w:r>
      <w:r>
        <w:rPr>
          <w:i/>
        </w:rPr>
        <w:t>d-d:</w:t>
        <w:br/>
      </w:r>
      <w:r>
        <w:t>d</w:t>
      </w:r>
    </w:p>
    <w:p>
      <w:r>
        <w:rPr>
          <w:b/>
        </w:rPr>
        <w:t>d:</w:t>
      </w:r>
      <w:r>
        <w:rPr>
          <w:i/>
        </w:rPr>
        <w:t>d-d:</w:t>
        <w:br/>
      </w:r>
      <w:r>
        <w:t>d</w:t>
      </w:r>
    </w:p>
    <w:p>
      <w:pPr>
        <w:pStyle w:val="Heading1"/>
      </w:pPr>
      <w:r>
        <w:t>Skills:</w:t>
      </w:r>
    </w:p>
    <w:p>
      <w:pPr>
        <w:pStyle w:val="ListBullet"/>
      </w:pPr>
      <w:r>
        <w:t>d</w:t>
      </w:r>
    </w:p>
    <w:p>
      <w:pPr>
        <w:pStyle w:val="ListBullet"/>
      </w:pPr>
      <w:r>
        <w:t>d</w:t>
      </w:r>
    </w:p>
    <w:p>
      <w:pPr>
        <w:pStyle w:val="ListBullet"/>
      </w:pPr>
      <w: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